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✅ HepaBot LLM - Setup Guide (for Windows)</w:t>
      </w:r>
    </w:p>
    <w:p>
      <w:pPr>
        <w:pStyle w:val="Heading1"/>
      </w:pPr>
      <w:r>
        <w:t>1. Install Python</w:t>
      </w:r>
    </w:p>
    <w:p>
      <w:pPr>
        <w:pStyle w:val="ListBullet"/>
      </w:pPr>
      <w:r>
        <w:t>Download Python 3.9+ from: https://www.python.org/downloads/</w:t>
      </w:r>
    </w:p>
    <w:p>
      <w:pPr>
        <w:pStyle w:val="ListBullet"/>
      </w:pPr>
      <w:r>
        <w:t>During installation, ensure you check 'Add Python to PATH'</w:t>
      </w:r>
    </w:p>
    <w:p>
      <w:pPr>
        <w:pStyle w:val="Heading1"/>
      </w:pPr>
      <w:r>
        <w:t>2. Install System Dependencies</w:t>
      </w:r>
    </w:p>
    <w:p>
      <w:pPr>
        <w:pStyle w:val="ListBullet"/>
      </w:pPr>
      <w:r>
        <w:t>✅ Visual C++ Build Tools:</w:t>
      </w:r>
    </w:p>
    <w:p>
      <w:pPr>
        <w:pStyle w:val="ListBullet"/>
      </w:pPr>
      <w:r>
        <w:t>- Download: https://visualstudio.microsoft.com/visual-cpp-build-tools/</w:t>
      </w:r>
    </w:p>
    <w:p>
      <w:pPr>
        <w:pStyle w:val="ListBullet"/>
      </w:pPr>
      <w:r>
        <w:t>- Select 'Desktop development with C++' during installation.</w:t>
      </w:r>
    </w:p>
    <w:p>
      <w:pPr>
        <w:pStyle w:val="ListBullet"/>
      </w:pPr>
      <w:r>
        <w:t>✅ FFmpeg:</w:t>
      </w:r>
    </w:p>
    <w:p>
      <w:pPr>
        <w:pStyle w:val="ListBullet"/>
      </w:pPr>
      <w:r>
        <w:t>Option 1 - Manual:</w:t>
      </w:r>
    </w:p>
    <w:p>
      <w:pPr>
        <w:pStyle w:val="ListBullet"/>
      </w:pPr>
      <w:r>
        <w:t>- Download: https://www.gyan.dev/ffmpeg/builds/</w:t>
      </w:r>
    </w:p>
    <w:p>
      <w:pPr>
        <w:pStyle w:val="ListBullet"/>
      </w:pPr>
      <w:r>
        <w:t>- Extract ffmpeg-release-essentials.zip to C:\ffmpeg</w:t>
      </w:r>
    </w:p>
    <w:p>
      <w:pPr>
        <w:pStyle w:val="ListBullet"/>
      </w:pPr>
      <w:r>
        <w:t>- Add C:\ffmpeg\bin to your system PATH</w:t>
      </w:r>
    </w:p>
    <w:p>
      <w:pPr>
        <w:pStyle w:val="ListBullet"/>
      </w:pPr>
      <w:r>
        <w:t>Option 2 - Chocolatey:</w:t>
      </w:r>
    </w:p>
    <w:p>
      <w:pPr>
        <w:pStyle w:val="ListBullet"/>
      </w:pPr>
      <w:r>
        <w:t>- Run: choco install ffmpeg</w:t>
      </w:r>
    </w:p>
    <w:p>
      <w:pPr>
        <w:pStyle w:val="Heading1"/>
      </w:pPr>
      <w:r>
        <w:t>3. Clone Project &amp; Set Up Environment</w:t>
      </w:r>
    </w:p>
    <w:p>
      <w:pPr>
        <w:pStyle w:val="ListBullet"/>
      </w:pPr>
      <w:r>
        <w:t>git clone https://github.com/IqraMuzaffar/HepaBot-LLM</w:t>
      </w:r>
    </w:p>
    <w:p>
      <w:pPr>
        <w:pStyle w:val="ListBullet"/>
      </w:pPr>
      <w:r>
        <w:t>cd HepaBot-LLM</w:t>
      </w:r>
    </w:p>
    <w:p>
      <w:pPr>
        <w:pStyle w:val="ListBullet"/>
      </w:pPr>
      <w:r>
        <w:t>python -m venv venv</w:t>
      </w:r>
    </w:p>
    <w:p>
      <w:pPr>
        <w:pStyle w:val="ListBullet"/>
      </w:pPr>
      <w:r>
        <w:t>venv\Scripts\activate</w:t>
      </w:r>
    </w:p>
    <w:p>
      <w:pPr>
        <w:pStyle w:val="Heading1"/>
      </w:pPr>
      <w:r>
        <w:t>4. Install Python Dependencies</w:t>
      </w:r>
    </w:p>
    <w:p>
      <w:pPr>
        <w:pStyle w:val="ListBullet"/>
      </w:pPr>
      <w:r>
        <w:t>pip install --upgrade pip</w:t>
      </w:r>
    </w:p>
    <w:p>
      <w:pPr>
        <w:pStyle w:val="ListBullet"/>
      </w:pPr>
      <w:r>
        <w:t>pip install -r requirements.txt</w:t>
      </w:r>
    </w:p>
    <w:p>
      <w:pPr>
        <w:pStyle w:val="ListBullet"/>
      </w:pPr>
      <w:r>
        <w:t>If missing, use this list:</w:t>
      </w:r>
    </w:p>
    <w:p>
      <w:pPr>
        <w:pStyle w:val="ListBullet"/>
      </w:pPr>
      <w:r>
        <w:t>- streamlit</w:t>
      </w:r>
    </w:p>
    <w:p>
      <w:pPr>
        <w:pStyle w:val="ListBullet"/>
      </w:pPr>
      <w:r>
        <w:t>- langchain</w:t>
      </w:r>
    </w:p>
    <w:p>
      <w:pPr>
        <w:pStyle w:val="ListBullet"/>
      </w:pPr>
      <w:r>
        <w:t>- langchain-ollama</w:t>
      </w:r>
    </w:p>
    <w:p>
      <w:pPr>
        <w:pStyle w:val="ListBullet"/>
      </w:pPr>
      <w:r>
        <w:t>- pymupdf</w:t>
      </w:r>
    </w:p>
    <w:p>
      <w:pPr>
        <w:pStyle w:val="ListBullet"/>
      </w:pPr>
      <w:r>
        <w:t>- faster-whisper</w:t>
      </w:r>
    </w:p>
    <w:p>
      <w:pPr>
        <w:pStyle w:val="ListBullet"/>
      </w:pPr>
      <w:r>
        <w:t>- tqdm</w:t>
      </w:r>
    </w:p>
    <w:p>
      <w:pPr>
        <w:pStyle w:val="ListBullet"/>
      </w:pPr>
      <w:r>
        <w:t>- pandas</w:t>
      </w:r>
    </w:p>
    <w:p>
      <w:pPr>
        <w:pStyle w:val="ListBullet"/>
      </w:pPr>
      <w:r>
        <w:t>- reportlab</w:t>
      </w:r>
    </w:p>
    <w:p>
      <w:pPr>
        <w:pStyle w:val="ListBullet"/>
      </w:pPr>
      <w:r>
        <w:t>- chromadb</w:t>
      </w:r>
    </w:p>
    <w:p>
      <w:pPr>
        <w:pStyle w:val="ListBullet"/>
      </w:pPr>
      <w:r>
        <w:t>- transformers</w:t>
      </w:r>
    </w:p>
    <w:p>
      <w:pPr>
        <w:pStyle w:val="ListBullet"/>
      </w:pPr>
      <w:r>
        <w:t>- torch</w:t>
      </w:r>
    </w:p>
    <w:p>
      <w:pPr>
        <w:pStyle w:val="ListBullet"/>
      </w:pPr>
      <w:r>
        <w:t>- git+https://github.com/m-bain/whisperx.git</w:t>
      </w:r>
    </w:p>
    <w:p>
      <w:pPr>
        <w:pStyle w:val="ListBullet"/>
      </w:pPr>
      <w:r>
        <w:t>Alternatively: pip install git+https://github.com/m-bain/whisperx.git</w:t>
      </w:r>
    </w:p>
    <w:p>
      <w:pPr>
        <w:pStyle w:val="Heading1"/>
      </w:pPr>
      <w:r>
        <w:t>5. Set Up Ollama + LLM</w:t>
      </w:r>
    </w:p>
    <w:p>
      <w:pPr>
        <w:pStyle w:val="ListBullet"/>
      </w:pPr>
      <w:r>
        <w:t>Download Ollama: https://ollama.com/download</w:t>
      </w:r>
    </w:p>
    <w:p>
      <w:pPr>
        <w:pStyle w:val="ListBullet"/>
      </w:pPr>
      <w:r>
        <w:t>Run: ollama pull llama3</w:t>
      </w:r>
    </w:p>
    <w:p>
      <w:pPr>
        <w:pStyle w:val="ListBullet"/>
      </w:pPr>
      <w:r>
        <w:t>If needed: ollama create llama3.2 -f &lt;path-to-Modelfile&gt;</w:t>
      </w:r>
    </w:p>
    <w:p>
      <w:pPr>
        <w:pStyle w:val="Heading1"/>
      </w:pPr>
      <w:r>
        <w:t>6. Place Fine-Tuned BioClinicalBERT Model</w:t>
      </w:r>
    </w:p>
    <w:p>
      <w:pPr>
        <w:pStyle w:val="ListBullet"/>
      </w:pPr>
      <w:r>
        <w:t>Place model in: models/finetuned_clinicalbert/</w:t>
      </w:r>
    </w:p>
    <w:p>
      <w:pPr>
        <w:pStyle w:val="ListBullet"/>
      </w:pPr>
      <w:r>
        <w:t>Should include:</w:t>
      </w:r>
    </w:p>
    <w:p>
      <w:pPr>
        <w:pStyle w:val="ListBullet"/>
      </w:pPr>
      <w:r>
        <w:t>- config.json</w:t>
      </w:r>
    </w:p>
    <w:p>
      <w:pPr>
        <w:pStyle w:val="ListBullet"/>
      </w:pPr>
      <w:r>
        <w:t>- pytorch_model.bin or model.safetensors</w:t>
      </w:r>
    </w:p>
    <w:p>
      <w:pPr>
        <w:pStyle w:val="ListBullet"/>
      </w:pPr>
      <w:r>
        <w:t>- tokenizer_config.json</w:t>
      </w:r>
    </w:p>
    <w:p>
      <w:pPr>
        <w:pStyle w:val="ListBullet"/>
      </w:pPr>
      <w:r>
        <w:t>- vocab.txt</w:t>
      </w:r>
    </w:p>
    <w:p>
      <w:pPr>
        <w:pStyle w:val="ListBullet"/>
      </w:pPr>
      <w:r>
        <w:t>- special_tokens_map.json</w:t>
      </w:r>
    </w:p>
    <w:p>
      <w:pPr>
        <w:pStyle w:val="Heading1"/>
      </w:pPr>
      <w:r>
        <w:t>7. Launch the App</w:t>
      </w:r>
    </w:p>
    <w:p>
      <w:pPr>
        <w:pStyle w:val="ListBullet"/>
      </w:pPr>
      <w:r>
        <w:t>streamlit run app.py</w:t>
      </w:r>
    </w:p>
    <w:p>
      <w:pPr>
        <w:pStyle w:val="ListBullet"/>
      </w:pPr>
      <w:r>
        <w:t>Visit: http://localhost:8501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